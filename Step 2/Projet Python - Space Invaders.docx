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3073" w14:textId="77777777" w:rsidR="00255141" w:rsidRPr="00255141" w:rsidRDefault="00255141">
      <w:pPr>
        <w:pStyle w:val="Titre2"/>
        <w:rPr>
          <w:rFonts w:cstheme="majorHAnsi"/>
          <w:lang w:val="fr-FR"/>
        </w:rPr>
      </w:pPr>
      <w:r w:rsidRPr="00255141">
        <w:rPr>
          <w:rFonts w:cstheme="majorHAnsi"/>
          <w:lang w:val="fr-FR"/>
        </w:rPr>
        <w:t xml:space="preserve">Projet Python : </w:t>
      </w:r>
      <w:proofErr w:type="spellStart"/>
      <w:r w:rsidRPr="00255141">
        <w:rPr>
          <w:rFonts w:cstheme="majorHAnsi"/>
          <w:lang w:val="fr-FR"/>
        </w:rPr>
        <w:t>Space</w:t>
      </w:r>
      <w:proofErr w:type="spellEnd"/>
      <w:r w:rsidRPr="00255141">
        <w:rPr>
          <w:rFonts w:cstheme="majorHAnsi"/>
          <w:lang w:val="fr-FR"/>
        </w:rPr>
        <w:t xml:space="preserve"> </w:t>
      </w:r>
      <w:proofErr w:type="spellStart"/>
      <w:r w:rsidRPr="00255141">
        <w:rPr>
          <w:rFonts w:cstheme="majorHAnsi"/>
          <w:lang w:val="fr-FR"/>
        </w:rPr>
        <w:t>Invaders</w:t>
      </w:r>
      <w:proofErr w:type="spellEnd"/>
      <w:r w:rsidRPr="00255141">
        <w:rPr>
          <w:rFonts w:cstheme="majorHAnsi"/>
          <w:lang w:val="fr-FR"/>
        </w:rPr>
        <w:t xml:space="preserve"> - Étape 2</w:t>
      </w:r>
    </w:p>
    <w:p w14:paraId="62601B9C" w14:textId="2E4852C6" w:rsidR="007C0319" w:rsidRPr="00255141" w:rsidRDefault="00000000">
      <w:pPr>
        <w:pStyle w:val="Titre2"/>
        <w:rPr>
          <w:rFonts w:cstheme="majorHAnsi"/>
          <w:lang w:val="fr-FR"/>
        </w:rPr>
      </w:pPr>
      <w:r w:rsidRPr="00255141">
        <w:rPr>
          <w:rFonts w:cstheme="majorHAnsi"/>
          <w:lang w:val="fr-FR"/>
        </w:rPr>
        <w:t xml:space="preserve">1. Que fait la méthode </w:t>
      </w:r>
      <w:proofErr w:type="spellStart"/>
      <w:proofErr w:type="gramStart"/>
      <w:r w:rsidRPr="00255141">
        <w:rPr>
          <w:rFonts w:cstheme="majorHAnsi"/>
          <w:lang w:val="fr-FR"/>
        </w:rPr>
        <w:t>xcor</w:t>
      </w:r>
      <w:proofErr w:type="spellEnd"/>
      <w:r w:rsidRPr="00255141">
        <w:rPr>
          <w:rFonts w:cstheme="majorHAnsi"/>
          <w:lang w:val="fr-FR"/>
        </w:rPr>
        <w:t>(</w:t>
      </w:r>
      <w:proofErr w:type="gramEnd"/>
      <w:r w:rsidRPr="00255141">
        <w:rPr>
          <w:rFonts w:cstheme="majorHAnsi"/>
          <w:lang w:val="fr-FR"/>
        </w:rPr>
        <w:t>) ?</w:t>
      </w:r>
    </w:p>
    <w:p w14:paraId="1C1008EA" w14:textId="77777777" w:rsidR="007C0319" w:rsidRPr="00255141" w:rsidRDefault="00000000">
      <w:pPr>
        <w:rPr>
          <w:rFonts w:asciiTheme="majorHAnsi" w:hAnsiTheme="majorHAnsi" w:cstheme="majorHAnsi"/>
          <w:lang w:val="fr-FR"/>
        </w:rPr>
      </w:pPr>
      <w:r w:rsidRPr="00255141">
        <w:rPr>
          <w:rFonts w:asciiTheme="majorHAnsi" w:hAnsiTheme="majorHAnsi" w:cstheme="majorHAnsi"/>
          <w:lang w:val="fr-FR"/>
        </w:rPr>
        <w:t xml:space="preserve">La méthode </w:t>
      </w:r>
      <w:proofErr w:type="spellStart"/>
      <w:proofErr w:type="gramStart"/>
      <w:r w:rsidRPr="00255141">
        <w:rPr>
          <w:rFonts w:asciiTheme="majorHAnsi" w:hAnsiTheme="majorHAnsi" w:cstheme="majorHAnsi"/>
          <w:lang w:val="fr-FR"/>
        </w:rPr>
        <w:t>xcor</w:t>
      </w:r>
      <w:proofErr w:type="spellEnd"/>
      <w:r w:rsidRPr="00255141">
        <w:rPr>
          <w:rFonts w:asciiTheme="majorHAnsi" w:hAnsiTheme="majorHAnsi" w:cstheme="majorHAnsi"/>
          <w:lang w:val="fr-FR"/>
        </w:rPr>
        <w:t>(</w:t>
      </w:r>
      <w:proofErr w:type="gramEnd"/>
      <w:r w:rsidRPr="00255141">
        <w:rPr>
          <w:rFonts w:asciiTheme="majorHAnsi" w:hAnsiTheme="majorHAnsi" w:cstheme="majorHAnsi"/>
          <w:lang w:val="fr-FR"/>
        </w:rPr>
        <w:t>) retourne la coordonnée x actuelle de la tortue (dans ce cas, du canon). Cela permet de connaître la position horizontale du canon sur l'écran afin de pouvoir le déplacer.</w:t>
      </w:r>
    </w:p>
    <w:p w14:paraId="2E32B94C" w14:textId="77777777" w:rsidR="007C0319" w:rsidRPr="00255141" w:rsidRDefault="00000000">
      <w:pPr>
        <w:pStyle w:val="Titre2"/>
        <w:rPr>
          <w:rFonts w:cstheme="majorHAnsi"/>
          <w:lang w:val="fr-FR"/>
        </w:rPr>
      </w:pPr>
      <w:r w:rsidRPr="00255141">
        <w:rPr>
          <w:rFonts w:cstheme="majorHAnsi"/>
          <w:lang w:val="fr-FR"/>
        </w:rPr>
        <w:t xml:space="preserve">2. Pourquoi avons-nous utilisé des conditions if dans les fonctions </w:t>
      </w:r>
      <w:proofErr w:type="spellStart"/>
      <w:r w:rsidRPr="00255141">
        <w:rPr>
          <w:rFonts w:cstheme="majorHAnsi"/>
          <w:lang w:val="fr-FR"/>
        </w:rPr>
        <w:t>move_</w:t>
      </w:r>
      <w:proofErr w:type="gramStart"/>
      <w:r w:rsidRPr="00255141">
        <w:rPr>
          <w:rFonts w:cstheme="majorHAnsi"/>
          <w:lang w:val="fr-FR"/>
        </w:rPr>
        <w:t>left</w:t>
      </w:r>
      <w:proofErr w:type="spellEnd"/>
      <w:r w:rsidRPr="00255141">
        <w:rPr>
          <w:rFonts w:cstheme="majorHAnsi"/>
          <w:lang w:val="fr-FR"/>
        </w:rPr>
        <w:t>(</w:t>
      </w:r>
      <w:proofErr w:type="gramEnd"/>
      <w:r w:rsidRPr="00255141">
        <w:rPr>
          <w:rFonts w:cstheme="majorHAnsi"/>
          <w:lang w:val="fr-FR"/>
        </w:rPr>
        <w:t xml:space="preserve">) et </w:t>
      </w:r>
      <w:proofErr w:type="spellStart"/>
      <w:r w:rsidRPr="00255141">
        <w:rPr>
          <w:rFonts w:cstheme="majorHAnsi"/>
          <w:lang w:val="fr-FR"/>
        </w:rPr>
        <w:t>move_right</w:t>
      </w:r>
      <w:proofErr w:type="spellEnd"/>
      <w:r w:rsidRPr="00255141">
        <w:rPr>
          <w:rFonts w:cstheme="majorHAnsi"/>
          <w:lang w:val="fr-FR"/>
        </w:rPr>
        <w:t>() ?</w:t>
      </w:r>
    </w:p>
    <w:p w14:paraId="6AFB6C9A" w14:textId="77777777" w:rsidR="007C0319" w:rsidRPr="00255141" w:rsidRDefault="00000000">
      <w:pPr>
        <w:rPr>
          <w:rFonts w:asciiTheme="majorHAnsi" w:hAnsiTheme="majorHAnsi" w:cstheme="majorHAnsi"/>
          <w:lang w:val="fr-FR"/>
        </w:rPr>
      </w:pPr>
      <w:r w:rsidRPr="00255141">
        <w:rPr>
          <w:rFonts w:asciiTheme="majorHAnsi" w:hAnsiTheme="majorHAnsi" w:cstheme="majorHAnsi"/>
          <w:lang w:val="fr-FR"/>
        </w:rPr>
        <w:t xml:space="preserve">Les conditions if dans </w:t>
      </w:r>
      <w:proofErr w:type="spellStart"/>
      <w:r w:rsidRPr="00255141">
        <w:rPr>
          <w:rFonts w:asciiTheme="majorHAnsi" w:hAnsiTheme="majorHAnsi" w:cstheme="majorHAnsi"/>
          <w:lang w:val="fr-FR"/>
        </w:rPr>
        <w:t>move_</w:t>
      </w:r>
      <w:proofErr w:type="gramStart"/>
      <w:r w:rsidRPr="00255141">
        <w:rPr>
          <w:rFonts w:asciiTheme="majorHAnsi" w:hAnsiTheme="majorHAnsi" w:cstheme="majorHAnsi"/>
          <w:lang w:val="fr-FR"/>
        </w:rPr>
        <w:t>left</w:t>
      </w:r>
      <w:proofErr w:type="spellEnd"/>
      <w:r w:rsidRPr="00255141">
        <w:rPr>
          <w:rFonts w:asciiTheme="majorHAnsi" w:hAnsiTheme="majorHAnsi" w:cstheme="majorHAnsi"/>
          <w:lang w:val="fr-FR"/>
        </w:rPr>
        <w:t>(</w:t>
      </w:r>
      <w:proofErr w:type="gramEnd"/>
      <w:r w:rsidRPr="00255141">
        <w:rPr>
          <w:rFonts w:asciiTheme="majorHAnsi" w:hAnsiTheme="majorHAnsi" w:cstheme="majorHAnsi"/>
          <w:lang w:val="fr-FR"/>
        </w:rPr>
        <w:t xml:space="preserve">) et </w:t>
      </w:r>
      <w:proofErr w:type="spellStart"/>
      <w:r w:rsidRPr="00255141">
        <w:rPr>
          <w:rFonts w:asciiTheme="majorHAnsi" w:hAnsiTheme="majorHAnsi" w:cstheme="majorHAnsi"/>
          <w:lang w:val="fr-FR"/>
        </w:rPr>
        <w:t>move_right</w:t>
      </w:r>
      <w:proofErr w:type="spellEnd"/>
      <w:r w:rsidRPr="00255141">
        <w:rPr>
          <w:rFonts w:asciiTheme="majorHAnsi" w:hAnsiTheme="majorHAnsi" w:cstheme="majorHAnsi"/>
          <w:lang w:val="fr-FR"/>
        </w:rPr>
        <w:t>() servent à empêcher le canon de sortir des limites de l'écran. Si la position x du canon dépasse les limites spécifiées (−390 à 390), les conditions assurent qu'il ne puisse pas se déplacer au-delà de ces limites, ce qui évite qu'il disparaisse de l'écran.</w:t>
      </w:r>
    </w:p>
    <w:p w14:paraId="4A824189" w14:textId="77777777" w:rsidR="007C0319" w:rsidRPr="00255141" w:rsidRDefault="00000000">
      <w:pPr>
        <w:pStyle w:val="Titre2"/>
        <w:rPr>
          <w:rFonts w:cstheme="majorHAnsi"/>
          <w:lang w:val="fr-FR"/>
        </w:rPr>
      </w:pPr>
      <w:r w:rsidRPr="00255141">
        <w:rPr>
          <w:rFonts w:cstheme="majorHAnsi"/>
          <w:lang w:val="fr-FR"/>
        </w:rPr>
        <w:t xml:space="preserve">3. Que se passe-t-il si vous supprimez l’appel à </w:t>
      </w:r>
      <w:proofErr w:type="spellStart"/>
      <w:proofErr w:type="gramStart"/>
      <w:r w:rsidRPr="00255141">
        <w:rPr>
          <w:rFonts w:cstheme="majorHAnsi"/>
          <w:lang w:val="fr-FR"/>
        </w:rPr>
        <w:t>window.listen</w:t>
      </w:r>
      <w:proofErr w:type="spellEnd"/>
      <w:proofErr w:type="gramEnd"/>
      <w:r w:rsidRPr="00255141">
        <w:rPr>
          <w:rFonts w:cstheme="majorHAnsi"/>
          <w:lang w:val="fr-FR"/>
        </w:rPr>
        <w:t>() ?</w:t>
      </w:r>
    </w:p>
    <w:p w14:paraId="02190CB3" w14:textId="77777777" w:rsidR="007C0319" w:rsidRPr="00255141" w:rsidRDefault="00000000">
      <w:pPr>
        <w:rPr>
          <w:rFonts w:asciiTheme="majorHAnsi" w:hAnsiTheme="majorHAnsi" w:cstheme="majorHAnsi"/>
          <w:lang w:val="fr-FR"/>
        </w:rPr>
      </w:pPr>
      <w:r w:rsidRPr="00255141">
        <w:rPr>
          <w:rFonts w:asciiTheme="majorHAnsi" w:hAnsiTheme="majorHAnsi" w:cstheme="majorHAnsi"/>
          <w:lang w:val="fr-FR"/>
        </w:rPr>
        <w:t xml:space="preserve">Si </w:t>
      </w:r>
      <w:proofErr w:type="spellStart"/>
      <w:proofErr w:type="gramStart"/>
      <w:r w:rsidRPr="00255141">
        <w:rPr>
          <w:rFonts w:asciiTheme="majorHAnsi" w:hAnsiTheme="majorHAnsi" w:cstheme="majorHAnsi"/>
          <w:lang w:val="fr-FR"/>
        </w:rPr>
        <w:t>window.listen</w:t>
      </w:r>
      <w:proofErr w:type="spellEnd"/>
      <w:proofErr w:type="gramEnd"/>
      <w:r w:rsidRPr="00255141">
        <w:rPr>
          <w:rFonts w:asciiTheme="majorHAnsi" w:hAnsiTheme="majorHAnsi" w:cstheme="majorHAnsi"/>
          <w:lang w:val="fr-FR"/>
        </w:rPr>
        <w:t xml:space="preserve">() est supprimé, la fenêtre ne sera pas en mode d'écoute pour les événements du clavier. Cela signifie que les fonctions </w:t>
      </w:r>
      <w:proofErr w:type="spellStart"/>
      <w:r w:rsidRPr="00255141">
        <w:rPr>
          <w:rFonts w:asciiTheme="majorHAnsi" w:hAnsiTheme="majorHAnsi" w:cstheme="majorHAnsi"/>
          <w:lang w:val="fr-FR"/>
        </w:rPr>
        <w:t>move_</w:t>
      </w:r>
      <w:proofErr w:type="gramStart"/>
      <w:r w:rsidRPr="00255141">
        <w:rPr>
          <w:rFonts w:asciiTheme="majorHAnsi" w:hAnsiTheme="majorHAnsi" w:cstheme="majorHAnsi"/>
          <w:lang w:val="fr-FR"/>
        </w:rPr>
        <w:t>left</w:t>
      </w:r>
      <w:proofErr w:type="spellEnd"/>
      <w:r w:rsidRPr="00255141">
        <w:rPr>
          <w:rFonts w:asciiTheme="majorHAnsi" w:hAnsiTheme="majorHAnsi" w:cstheme="majorHAnsi"/>
          <w:lang w:val="fr-FR"/>
        </w:rPr>
        <w:t>(</w:t>
      </w:r>
      <w:proofErr w:type="gramEnd"/>
      <w:r w:rsidRPr="00255141">
        <w:rPr>
          <w:rFonts w:asciiTheme="majorHAnsi" w:hAnsiTheme="majorHAnsi" w:cstheme="majorHAnsi"/>
          <w:lang w:val="fr-FR"/>
        </w:rPr>
        <w:t xml:space="preserve">) et </w:t>
      </w:r>
      <w:proofErr w:type="spellStart"/>
      <w:r w:rsidRPr="00255141">
        <w:rPr>
          <w:rFonts w:asciiTheme="majorHAnsi" w:hAnsiTheme="majorHAnsi" w:cstheme="majorHAnsi"/>
          <w:lang w:val="fr-FR"/>
        </w:rPr>
        <w:t>move_right</w:t>
      </w:r>
      <w:proofErr w:type="spellEnd"/>
      <w:r w:rsidRPr="00255141">
        <w:rPr>
          <w:rFonts w:asciiTheme="majorHAnsi" w:hAnsiTheme="majorHAnsi" w:cstheme="majorHAnsi"/>
          <w:lang w:val="fr-FR"/>
        </w:rPr>
        <w:t>() ne seront jamais appelées lorsque les touches correspondantes sont enfoncées, et le canon ne pourra pas être déplacé.</w:t>
      </w:r>
    </w:p>
    <w:p w14:paraId="1608E009" w14:textId="77777777" w:rsidR="007C0319" w:rsidRPr="00255141" w:rsidRDefault="00000000">
      <w:pPr>
        <w:pStyle w:val="Titre2"/>
        <w:rPr>
          <w:rFonts w:cstheme="majorHAnsi"/>
          <w:lang w:val="fr-FR"/>
        </w:rPr>
      </w:pPr>
      <w:r w:rsidRPr="00255141">
        <w:rPr>
          <w:rFonts w:cstheme="majorHAnsi"/>
          <w:lang w:val="fr-FR"/>
        </w:rPr>
        <w:t xml:space="preserve">4. Quelle est la différence entre </w:t>
      </w:r>
      <w:proofErr w:type="spellStart"/>
      <w:proofErr w:type="gramStart"/>
      <w:r w:rsidRPr="00255141">
        <w:rPr>
          <w:rFonts w:cstheme="majorHAnsi"/>
          <w:lang w:val="fr-FR"/>
        </w:rPr>
        <w:t>onkeypress</w:t>
      </w:r>
      <w:proofErr w:type="spellEnd"/>
      <w:r w:rsidRPr="00255141">
        <w:rPr>
          <w:rFonts w:cstheme="majorHAnsi"/>
          <w:lang w:val="fr-FR"/>
        </w:rPr>
        <w:t>(</w:t>
      </w:r>
      <w:proofErr w:type="gramEnd"/>
      <w:r w:rsidRPr="00255141">
        <w:rPr>
          <w:rFonts w:cstheme="majorHAnsi"/>
          <w:lang w:val="fr-FR"/>
        </w:rPr>
        <w:t xml:space="preserve">) et </w:t>
      </w:r>
      <w:proofErr w:type="spellStart"/>
      <w:r w:rsidRPr="00255141">
        <w:rPr>
          <w:rFonts w:cstheme="majorHAnsi"/>
          <w:lang w:val="fr-FR"/>
        </w:rPr>
        <w:t>onkey</w:t>
      </w:r>
      <w:proofErr w:type="spellEnd"/>
      <w:r w:rsidRPr="00255141">
        <w:rPr>
          <w:rFonts w:cstheme="majorHAnsi"/>
          <w:lang w:val="fr-FR"/>
        </w:rPr>
        <w:t>() ?</w:t>
      </w:r>
    </w:p>
    <w:p w14:paraId="6D8764CE" w14:textId="77777777" w:rsidR="007C0319" w:rsidRPr="00255141" w:rsidRDefault="00000000">
      <w:pPr>
        <w:rPr>
          <w:rFonts w:asciiTheme="majorHAnsi" w:hAnsiTheme="majorHAnsi" w:cstheme="majorHAnsi"/>
          <w:lang w:val="fr-FR"/>
        </w:rPr>
      </w:pPr>
      <w:proofErr w:type="spellStart"/>
      <w:proofErr w:type="gramStart"/>
      <w:r w:rsidRPr="00255141">
        <w:rPr>
          <w:rFonts w:asciiTheme="majorHAnsi" w:hAnsiTheme="majorHAnsi" w:cstheme="majorHAnsi"/>
          <w:lang w:val="fr-FR"/>
        </w:rPr>
        <w:t>onkeypress</w:t>
      </w:r>
      <w:proofErr w:type="spellEnd"/>
      <w:r w:rsidRPr="00255141">
        <w:rPr>
          <w:rFonts w:asciiTheme="majorHAnsi" w:hAnsiTheme="majorHAnsi" w:cstheme="majorHAnsi"/>
          <w:lang w:val="fr-FR"/>
        </w:rPr>
        <w:t>(</w:t>
      </w:r>
      <w:proofErr w:type="gramEnd"/>
      <w:r w:rsidRPr="00255141">
        <w:rPr>
          <w:rFonts w:asciiTheme="majorHAnsi" w:hAnsiTheme="majorHAnsi" w:cstheme="majorHAnsi"/>
          <w:lang w:val="fr-FR"/>
        </w:rPr>
        <w:t xml:space="preserve">) est utilisé pour détecter lorsqu'une touche est enfoncée, ce qui peut être utile pour des actions qui nécessitent un maintien de la touche. En revanche, </w:t>
      </w:r>
      <w:proofErr w:type="spellStart"/>
      <w:proofErr w:type="gramStart"/>
      <w:r w:rsidRPr="00255141">
        <w:rPr>
          <w:rFonts w:asciiTheme="majorHAnsi" w:hAnsiTheme="majorHAnsi" w:cstheme="majorHAnsi"/>
          <w:lang w:val="fr-FR"/>
        </w:rPr>
        <w:t>onkey</w:t>
      </w:r>
      <w:proofErr w:type="spellEnd"/>
      <w:r w:rsidRPr="00255141">
        <w:rPr>
          <w:rFonts w:asciiTheme="majorHAnsi" w:hAnsiTheme="majorHAnsi" w:cstheme="majorHAnsi"/>
          <w:lang w:val="fr-FR"/>
        </w:rPr>
        <w:t>(</w:t>
      </w:r>
      <w:proofErr w:type="gramEnd"/>
      <w:r w:rsidRPr="00255141">
        <w:rPr>
          <w:rFonts w:asciiTheme="majorHAnsi" w:hAnsiTheme="majorHAnsi" w:cstheme="majorHAnsi"/>
          <w:lang w:val="fr-FR"/>
        </w:rPr>
        <w:t>) est généralement utilisé pour détecter un appui unique sur une touche.</w:t>
      </w:r>
    </w:p>
    <w:p w14:paraId="7E3311C4" w14:textId="77777777" w:rsidR="007C0319" w:rsidRPr="00255141" w:rsidRDefault="00000000">
      <w:pPr>
        <w:pStyle w:val="Titre2"/>
        <w:rPr>
          <w:rFonts w:cstheme="majorHAnsi"/>
          <w:lang w:val="fr-FR"/>
        </w:rPr>
      </w:pPr>
      <w:r w:rsidRPr="00255141">
        <w:rPr>
          <w:rFonts w:cstheme="majorHAnsi"/>
          <w:lang w:val="fr-FR"/>
        </w:rPr>
        <w:t>5. Comment pouvez-vous changer la vitesse de déplacement du canon ?</w:t>
      </w:r>
    </w:p>
    <w:p w14:paraId="083D91CE" w14:textId="77777777" w:rsidR="007C0319" w:rsidRPr="00255141" w:rsidRDefault="00000000">
      <w:pPr>
        <w:rPr>
          <w:rFonts w:asciiTheme="majorHAnsi" w:hAnsiTheme="majorHAnsi" w:cstheme="majorHAnsi"/>
          <w:lang w:val="fr-FR"/>
        </w:rPr>
      </w:pPr>
      <w:r w:rsidRPr="00255141">
        <w:rPr>
          <w:rFonts w:asciiTheme="majorHAnsi" w:hAnsiTheme="majorHAnsi" w:cstheme="majorHAnsi"/>
          <w:lang w:val="fr-FR"/>
        </w:rPr>
        <w:t xml:space="preserve">Pour changer la vitesse de déplacement du canon, il suffit de modifier la valeur ajoutée ou soustraite à la coordonnée x dans les fonctions </w:t>
      </w:r>
      <w:proofErr w:type="spellStart"/>
      <w:r w:rsidRPr="00255141">
        <w:rPr>
          <w:rFonts w:asciiTheme="majorHAnsi" w:hAnsiTheme="majorHAnsi" w:cstheme="majorHAnsi"/>
          <w:lang w:val="fr-FR"/>
        </w:rPr>
        <w:t>move_</w:t>
      </w:r>
      <w:proofErr w:type="gramStart"/>
      <w:r w:rsidRPr="00255141">
        <w:rPr>
          <w:rFonts w:asciiTheme="majorHAnsi" w:hAnsiTheme="majorHAnsi" w:cstheme="majorHAnsi"/>
          <w:lang w:val="fr-FR"/>
        </w:rPr>
        <w:t>left</w:t>
      </w:r>
      <w:proofErr w:type="spellEnd"/>
      <w:r w:rsidRPr="00255141">
        <w:rPr>
          <w:rFonts w:asciiTheme="majorHAnsi" w:hAnsiTheme="majorHAnsi" w:cstheme="majorHAnsi"/>
          <w:lang w:val="fr-FR"/>
        </w:rPr>
        <w:t>(</w:t>
      </w:r>
      <w:proofErr w:type="gramEnd"/>
      <w:r w:rsidRPr="00255141">
        <w:rPr>
          <w:rFonts w:asciiTheme="majorHAnsi" w:hAnsiTheme="majorHAnsi" w:cstheme="majorHAnsi"/>
          <w:lang w:val="fr-FR"/>
        </w:rPr>
        <w:t xml:space="preserve">) et </w:t>
      </w:r>
      <w:proofErr w:type="spellStart"/>
      <w:r w:rsidRPr="00255141">
        <w:rPr>
          <w:rFonts w:asciiTheme="majorHAnsi" w:hAnsiTheme="majorHAnsi" w:cstheme="majorHAnsi"/>
          <w:lang w:val="fr-FR"/>
        </w:rPr>
        <w:t>move_right</w:t>
      </w:r>
      <w:proofErr w:type="spellEnd"/>
      <w:r w:rsidRPr="00255141">
        <w:rPr>
          <w:rFonts w:asciiTheme="majorHAnsi" w:hAnsiTheme="majorHAnsi" w:cstheme="majorHAnsi"/>
          <w:lang w:val="fr-FR"/>
        </w:rPr>
        <w:t>(). Par exemple, au lieu de déplacer de 20 pixels à chaque fois, vous pourriez déplacer de 10 pixels ou 30 pixels en changeant la ligne x -= 20 à x -= 10 ou x -= 30 respectivement.</w:t>
      </w:r>
    </w:p>
    <w:sectPr w:rsidR="007C0319" w:rsidRPr="00255141" w:rsidSect="00004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606668">
    <w:abstractNumId w:val="8"/>
  </w:num>
  <w:num w:numId="2" w16cid:durableId="2114519977">
    <w:abstractNumId w:val="6"/>
  </w:num>
  <w:num w:numId="3" w16cid:durableId="1765807939">
    <w:abstractNumId w:val="5"/>
  </w:num>
  <w:num w:numId="4" w16cid:durableId="810097751">
    <w:abstractNumId w:val="4"/>
  </w:num>
  <w:num w:numId="5" w16cid:durableId="2128505519">
    <w:abstractNumId w:val="7"/>
  </w:num>
  <w:num w:numId="6" w16cid:durableId="149636795">
    <w:abstractNumId w:val="3"/>
  </w:num>
  <w:num w:numId="7" w16cid:durableId="571962408">
    <w:abstractNumId w:val="2"/>
  </w:num>
  <w:num w:numId="8" w16cid:durableId="735203523">
    <w:abstractNumId w:val="1"/>
  </w:num>
  <w:num w:numId="9" w16cid:durableId="113817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57"/>
    <w:rsid w:val="00034616"/>
    <w:rsid w:val="0006063C"/>
    <w:rsid w:val="0015074B"/>
    <w:rsid w:val="00255141"/>
    <w:rsid w:val="0029639D"/>
    <w:rsid w:val="00326F90"/>
    <w:rsid w:val="007C03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93A88"/>
  <w14:defaultImageDpi w14:val="300"/>
  <w15:docId w15:val="{C8EABC98-87A6-425C-96F9-C01E12D2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Syan HILAIRE—BENAMOR</cp:lastModifiedBy>
  <cp:revision>2</cp:revision>
  <dcterms:created xsi:type="dcterms:W3CDTF">2024-10-12T17:18:00Z</dcterms:created>
  <dcterms:modified xsi:type="dcterms:W3CDTF">2024-10-12T17:18:00Z</dcterms:modified>
  <cp:category/>
</cp:coreProperties>
</file>